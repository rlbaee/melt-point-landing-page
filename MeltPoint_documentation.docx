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F54677" w:rsidR="00727AB4" w:rsidRDefault="003E3A83" w14:paraId="169F6D8F" w14:textId="3D657519">
      <w:pPr>
        <w:pStyle w:val="Title"/>
        <w:rPr>
          <w:lang w:val="ru-RU"/>
        </w:rPr>
      </w:pPr>
      <w:proofErr w:type="spellStart"/>
      <w:r>
        <w:t>Melt</w:t>
      </w:r>
      <w:r w:rsidR="008F52B8">
        <w:t>Point</w:t>
      </w:r>
      <w:proofErr w:type="spellEnd"/>
    </w:p>
    <w:p w:rsidRPr="008F52B8" w:rsidR="00727AB4" w:rsidRDefault="006055B9" w14:paraId="7D3AC596" w14:textId="77777777">
      <w:pPr>
        <w:pStyle w:val="Heading1"/>
        <w:rPr>
          <w:lang w:val="ru-RU"/>
        </w:rPr>
      </w:pPr>
      <w:r w:rsidRPr="008F52B8">
        <w:rPr>
          <w:lang w:val="ru-RU"/>
        </w:rPr>
        <w:t>1. Название, логотип и история</w:t>
      </w:r>
    </w:p>
    <w:p w:rsidRPr="008F52B8" w:rsidR="00727AB4" w:rsidRDefault="006055B9" w14:paraId="52BB0600" w14:textId="10736F6A">
      <w:pPr>
        <w:rPr>
          <w:lang w:val="ru-RU"/>
        </w:rPr>
      </w:pPr>
      <w:r w:rsidRPr="008F52B8">
        <w:rPr>
          <w:lang w:val="ru-RU"/>
        </w:rPr>
        <w:t xml:space="preserve">Название: </w:t>
      </w:r>
      <w:proofErr w:type="spellStart"/>
      <w:r w:rsidR="00CF25FE">
        <w:t>Melt</w:t>
      </w:r>
      <w:r>
        <w:t>Point</w:t>
      </w:r>
      <w:proofErr w:type="spellEnd"/>
    </w:p>
    <w:p w:rsidRPr="008F52B8" w:rsidR="00727AB4" w:rsidRDefault="006055B9" w14:paraId="6BE2073D" w14:textId="77777777">
      <w:pPr>
        <w:rPr>
          <w:lang w:val="ru-RU"/>
        </w:rPr>
      </w:pPr>
      <w:r w:rsidRPr="008F52B8">
        <w:rPr>
          <w:lang w:val="ru-RU"/>
        </w:rPr>
        <w:t>Слоган: «Когда гриль шипит — жизнь кипит»</w:t>
      </w:r>
    </w:p>
    <w:p w:rsidRPr="008F52B8" w:rsidR="00727AB4" w:rsidRDefault="006055B9" w14:paraId="593C95D0" w14:textId="73E89904">
      <w:pPr>
        <w:rPr>
          <w:lang w:val="ru-RU"/>
        </w:rPr>
      </w:pPr>
      <w:r w:rsidRPr="008F52B8">
        <w:rPr>
          <w:lang w:val="ru-RU"/>
        </w:rPr>
        <w:t xml:space="preserve">История: </w:t>
      </w:r>
      <w:proofErr w:type="spellStart"/>
      <w:r w:rsidR="00CF25FE">
        <w:t>Melt</w:t>
      </w:r>
      <w:r>
        <w:t>Point</w:t>
      </w:r>
      <w:proofErr w:type="spellEnd"/>
      <w:r w:rsidRPr="008F52B8">
        <w:rPr>
          <w:lang w:val="ru-RU"/>
        </w:rPr>
        <w:t xml:space="preserve"> — это место, где каждое блюдо рождается на огне. Мы начали с мечты создать идеальный гриль-сэндвич, но быстро поняли, что хотим большего: мясо с дымком, овощи с характером и вкус, который невозможно забыть. Здесь каждое блюдо проходит через жар, чтобы попасть прямо в сердце.</w:t>
      </w:r>
    </w:p>
    <w:p w:rsidRPr="008F52B8" w:rsidR="00727AB4" w:rsidRDefault="006055B9" w14:paraId="044C20B6" w14:textId="77777777">
      <w:pPr>
        <w:pStyle w:val="Heading1"/>
        <w:rPr>
          <w:lang w:val="ru-RU"/>
        </w:rPr>
      </w:pPr>
      <w:r w:rsidRPr="008F52B8">
        <w:rPr>
          <w:lang w:val="ru-RU"/>
        </w:rPr>
        <w:t>2. Структура сайта</w:t>
      </w:r>
    </w:p>
    <w:p w:rsidRPr="008F52B8" w:rsidR="00727AB4" w:rsidRDefault="006055B9" w14:paraId="778F98EA" w14:textId="77777777">
      <w:pPr>
        <w:pStyle w:val="Heading2"/>
        <w:rPr>
          <w:lang w:val="ru-RU"/>
        </w:rPr>
      </w:pPr>
      <w:r w:rsidRPr="008F52B8">
        <w:rPr>
          <w:lang w:val="ru-RU"/>
        </w:rPr>
        <w:t>Первый экран</w:t>
      </w:r>
    </w:p>
    <w:p w:rsidRPr="008F52B8" w:rsidR="00727AB4" w:rsidRDefault="006055B9" w14:paraId="5AEA4F0E" w14:textId="6B3AA060">
      <w:pPr>
        <w:rPr>
          <w:lang w:val="ru-RU"/>
        </w:rPr>
      </w:pPr>
      <w:r w:rsidRPr="008F52B8">
        <w:rPr>
          <w:lang w:val="ru-RU"/>
        </w:rPr>
        <w:t>• Фоновое изображение: аппетитный стейк на гриле с огнём.</w:t>
      </w:r>
      <w:r w:rsidRPr="008F52B8">
        <w:rPr>
          <w:lang w:val="ru-RU"/>
        </w:rPr>
        <w:br/>
      </w:r>
      <w:r w:rsidRPr="008F52B8">
        <w:rPr>
          <w:lang w:val="ru-RU"/>
        </w:rPr>
        <w:t xml:space="preserve">• Логотип </w:t>
      </w:r>
      <w:proofErr w:type="spellStart"/>
      <w:r w:rsidR="00ED3442">
        <w:t>Melt</w:t>
      </w:r>
      <w:r>
        <w:t>Point</w:t>
      </w:r>
      <w:proofErr w:type="spellEnd"/>
      <w:r w:rsidRPr="008F52B8">
        <w:rPr>
          <w:lang w:val="ru-RU"/>
        </w:rPr>
        <w:t xml:space="preserve"> (буква "</w:t>
      </w:r>
      <w:r w:rsidR="00ED3442">
        <w:t>M</w:t>
      </w:r>
      <w:r w:rsidRPr="008F52B8">
        <w:rPr>
          <w:lang w:val="ru-RU"/>
        </w:rPr>
        <w:t xml:space="preserve">" </w:t>
      </w:r>
      <w:r w:rsidR="00ED3442">
        <w:rPr>
          <w:lang w:val="ru-RU"/>
        </w:rPr>
        <w:t>капля</w:t>
      </w:r>
      <w:r w:rsidRPr="008F52B8">
        <w:rPr>
          <w:lang w:val="ru-RU"/>
        </w:rPr>
        <w:t>).</w:t>
      </w:r>
      <w:r w:rsidRPr="008F52B8">
        <w:rPr>
          <w:lang w:val="ru-RU"/>
        </w:rPr>
        <w:br/>
      </w:r>
      <w:r w:rsidRPr="008F52B8">
        <w:rPr>
          <w:lang w:val="ru-RU"/>
        </w:rPr>
        <w:t>• Слоган: «Когда гриль шипит — жизнь кипит».</w:t>
      </w:r>
      <w:r w:rsidRPr="008F52B8">
        <w:rPr>
          <w:lang w:val="ru-RU"/>
        </w:rPr>
        <w:br/>
      </w:r>
      <w:r w:rsidRPr="008F52B8">
        <w:rPr>
          <w:lang w:val="ru-RU"/>
        </w:rPr>
        <w:t>• Кнопка: «Попробовать сейчас».</w:t>
      </w:r>
    </w:p>
    <w:p w:rsidRPr="008F52B8" w:rsidR="00727AB4" w:rsidRDefault="006055B9" w14:paraId="69E7A446" w14:textId="77777777">
      <w:pPr>
        <w:pStyle w:val="Heading2"/>
        <w:rPr>
          <w:lang w:val="ru-RU"/>
        </w:rPr>
      </w:pPr>
      <w:r w:rsidRPr="008F52B8">
        <w:rPr>
          <w:lang w:val="ru-RU"/>
        </w:rPr>
        <w:t>Акция</w:t>
      </w:r>
    </w:p>
    <w:p w:rsidRPr="008F52B8" w:rsidR="00727AB4" w:rsidP="00F98259" w:rsidRDefault="006055B9" w14:paraId="17269B51" w14:textId="18A55DAC">
      <w:pPr>
        <w:rPr>
          <w:lang w:val="ru-RU"/>
        </w:rPr>
      </w:pPr>
      <w:r w:rsidR="006055B9">
        <w:rPr/>
        <w:t>🔥</w:t>
      </w:r>
      <w:r w:rsidRPr="00F98259" w:rsidR="006055B9">
        <w:rPr>
          <w:lang w:val="ru-RU"/>
        </w:rPr>
        <w:t xml:space="preserve"> </w:t>
      </w:r>
      <w:r w:rsidRPr="00F98259" w:rsidR="482FC23C">
        <w:rPr>
          <w:rFonts w:ascii="Cambria" w:hAnsi="Cambria" w:eastAsia="Cambria" w:cs="Cambria"/>
          <w:noProof w:val="0"/>
          <w:sz w:val="22"/>
          <w:szCs w:val="22"/>
          <w:lang w:val="ru-RU"/>
        </w:rPr>
        <w:t>Если на улице выше 25°C — получи холодный напиток бесплатно при любом горячем заказе!</w:t>
      </w:r>
    </w:p>
    <w:p w:rsidRPr="008F52B8" w:rsidR="00727AB4" w:rsidRDefault="006055B9" w14:paraId="7696099D" w14:textId="5A466761">
      <w:pPr>
        <w:rPr>
          <w:lang w:val="ru-RU"/>
        </w:rPr>
      </w:pPr>
      <w:r w:rsidRPr="00F98259" w:rsidR="482FC23C">
        <w:rPr>
          <w:rFonts w:ascii="Cambria" w:hAnsi="Cambria" w:eastAsia="Cambria" w:cs="Cambria"/>
          <w:noProof w:val="0"/>
          <w:sz w:val="22"/>
          <w:szCs w:val="22"/>
          <w:lang w:val="ru-RU"/>
        </w:rPr>
        <w:t>Летняя акция действует каждый день до конца августа.</w:t>
      </w:r>
    </w:p>
    <w:p w:rsidRPr="008F52B8" w:rsidR="00727AB4" w:rsidRDefault="006055B9" w14:paraId="74FBB35C" w14:textId="77777777">
      <w:pPr>
        <w:pStyle w:val="Heading2"/>
        <w:rPr>
          <w:lang w:val="ru-RU"/>
        </w:rPr>
      </w:pPr>
      <w:r w:rsidRPr="008F52B8">
        <w:rPr>
          <w:lang w:val="ru-RU"/>
        </w:rPr>
        <w:t>Преимущества</w:t>
      </w:r>
    </w:p>
    <w:p w:rsidRPr="00CB5E98" w:rsidR="00CB5E98" w:rsidP="00CB5E98" w:rsidRDefault="00CB5E98" w14:paraId="1392F48A" w14:textId="77777777">
      <w:pPr>
        <w:rPr>
          <w:lang w:val="ru-RU"/>
        </w:rPr>
      </w:pPr>
      <w:r w:rsidRPr="00CB5E98">
        <w:rPr>
          <w:rFonts w:ascii="Segoe UI Emoji" w:hAnsi="Segoe UI Emoji" w:cs="Segoe UI Emoji"/>
          <w:lang w:val="ru-RU"/>
        </w:rPr>
        <w:t>🌝</w:t>
      </w:r>
      <w:r w:rsidRPr="00CB5E98">
        <w:rPr>
          <w:lang w:val="ru-RU"/>
        </w:rPr>
        <w:t xml:space="preserve"> </w:t>
      </w:r>
      <w:r w:rsidRPr="00CB5E98">
        <w:rPr>
          <w:b/>
          <w:bCs/>
          <w:lang w:val="ru-RU"/>
        </w:rPr>
        <w:t>Настоящий жар — никакой микроволновки и полуфабрикатов.</w:t>
      </w:r>
      <w:r w:rsidRPr="00CB5E98">
        <w:rPr>
          <w:lang w:val="ru-RU"/>
        </w:rPr>
        <w:br/>
      </w:r>
      <w:r w:rsidRPr="00CB5E98">
        <w:rPr>
          <w:lang w:val="ru-RU"/>
        </w:rPr>
        <w:t>Каждое блюдо готовится на живом огне, под открытым небом или под вытяжкой, но всегда честно и по-настоящему — никакой фальши, только гриль и дым.</w:t>
      </w:r>
    </w:p>
    <w:p w:rsidRPr="00CB5E98" w:rsidR="00CB5E98" w:rsidP="00CB5E98" w:rsidRDefault="00CB5E98" w14:paraId="07BC02B1" w14:textId="77777777">
      <w:pPr>
        <w:rPr>
          <w:lang w:val="ru-RU"/>
        </w:rPr>
      </w:pPr>
      <w:r w:rsidRPr="00CB5E98">
        <w:rPr>
          <w:rFonts w:ascii="Segoe UI Emoji" w:hAnsi="Segoe UI Emoji" w:cs="Segoe UI Emoji"/>
          <w:lang w:val="ru-RU"/>
        </w:rPr>
        <w:t>⚖️</w:t>
      </w:r>
      <w:r w:rsidRPr="00CB5E98">
        <w:rPr>
          <w:lang w:val="ru-RU"/>
        </w:rPr>
        <w:t xml:space="preserve"> </w:t>
      </w:r>
      <w:r w:rsidRPr="00CB5E98">
        <w:rPr>
          <w:b/>
          <w:bCs/>
          <w:lang w:val="ru-RU"/>
        </w:rPr>
        <w:t>Баланс вкуса и текстуры, от первого до последнего укуса.</w:t>
      </w:r>
      <w:r w:rsidRPr="00CB5E98">
        <w:rPr>
          <w:lang w:val="ru-RU"/>
        </w:rPr>
        <w:br/>
      </w:r>
      <w:r w:rsidRPr="00CB5E98">
        <w:rPr>
          <w:lang w:val="ru-RU"/>
        </w:rPr>
        <w:t>Золотистая хрустящая корочка снаружи и сочная, насыщенная середина внутри — идеальное сочетание для ценителей настоящего гриля.</w:t>
      </w:r>
    </w:p>
    <w:p w:rsidRPr="00CB5E98" w:rsidR="00CB5E98" w:rsidP="00CB5E98" w:rsidRDefault="00CB5E98" w14:paraId="52BFE863" w14:textId="77777777">
      <w:pPr>
        <w:rPr>
          <w:lang w:val="ru-RU"/>
        </w:rPr>
      </w:pPr>
      <w:r w:rsidRPr="00CB5E98">
        <w:rPr>
          <w:rFonts w:ascii="Segoe UI Emoji" w:hAnsi="Segoe UI Emoji" w:cs="Segoe UI Emoji"/>
          <w:lang w:val="ru-RU"/>
        </w:rPr>
        <w:t>👨</w:t>
      </w:r>
      <w:r w:rsidRPr="00CB5E98">
        <w:rPr>
          <w:lang w:val="ru-RU"/>
        </w:rPr>
        <w:t>‍</w:t>
      </w:r>
      <w:r w:rsidRPr="00CB5E98">
        <w:rPr>
          <w:rFonts w:ascii="Segoe UI Emoji" w:hAnsi="Segoe UI Emoji" w:cs="Segoe UI Emoji"/>
          <w:lang w:val="ru-RU"/>
        </w:rPr>
        <w:t>🍳</w:t>
      </w:r>
      <w:r w:rsidRPr="00CB5E98">
        <w:rPr>
          <w:lang w:val="ru-RU"/>
        </w:rPr>
        <w:t xml:space="preserve"> </w:t>
      </w:r>
      <w:r w:rsidRPr="00CB5E98">
        <w:rPr>
          <w:b/>
          <w:bCs/>
          <w:lang w:val="ru-RU"/>
        </w:rPr>
        <w:t>Авторские рецепты от мастеров огня.</w:t>
      </w:r>
      <w:r w:rsidRPr="00CB5E98">
        <w:rPr>
          <w:lang w:val="ru-RU"/>
        </w:rPr>
        <w:br/>
      </w:r>
      <w:r w:rsidRPr="00CB5E98">
        <w:rPr>
          <w:lang w:val="ru-RU"/>
        </w:rPr>
        <w:t>Каждое блюдо продумано до мелочей: от специй и маринадов до подачи. В нашем меню нет случайных вкусов — всё выверено и подано с душой.</w:t>
      </w:r>
    </w:p>
    <w:p w:rsidRPr="00CB5E98" w:rsidR="00CB5E98" w:rsidP="00CB5E98" w:rsidRDefault="00CB5E98" w14:paraId="2742FEA0" w14:textId="77777777">
      <w:pPr>
        <w:rPr>
          <w:lang w:val="ru-RU"/>
        </w:rPr>
      </w:pPr>
      <w:r w:rsidRPr="00CB5E98">
        <w:rPr>
          <w:rFonts w:ascii="Segoe UI Emoji" w:hAnsi="Segoe UI Emoji" w:cs="Segoe UI Emoji"/>
          <w:lang w:val="ru-RU"/>
        </w:rPr>
        <w:t>📸</w:t>
      </w:r>
      <w:r w:rsidRPr="00CB5E98">
        <w:rPr>
          <w:lang w:val="ru-RU"/>
        </w:rPr>
        <w:t xml:space="preserve"> </w:t>
      </w:r>
      <w:r w:rsidRPr="00CB5E98">
        <w:rPr>
          <w:b/>
          <w:bCs/>
          <w:lang w:val="ru-RU"/>
        </w:rPr>
        <w:t>Еда, которая просит быть сфотографированной.</w:t>
      </w:r>
      <w:r w:rsidRPr="00CB5E98">
        <w:rPr>
          <w:lang w:val="ru-RU"/>
        </w:rPr>
        <w:br/>
      </w:r>
      <w:r w:rsidRPr="00CB5E98">
        <w:rPr>
          <w:lang w:val="ru-RU"/>
        </w:rPr>
        <w:t>Гриль делает не только вкус, но и вид: аппетитная корочка, дымящийся сок и румяные акценты превращают любое блюдо в звезду вашей ленты.</w:t>
      </w:r>
    </w:p>
    <w:p w:rsidR="00727AB4" w:rsidRDefault="006055B9" w14:paraId="24857E04" w14:textId="4A37678E">
      <w:pPr>
        <w:pStyle w:val="Heading2"/>
        <w:rPr>
          <w:lang w:val="ru-RU"/>
        </w:rPr>
      </w:pPr>
      <w:r w:rsidRPr="00A52957">
        <w:rPr>
          <w:lang w:val="ru-RU"/>
        </w:rPr>
        <w:t>Цены</w:t>
      </w:r>
    </w:p>
    <w:p w:rsidRPr="00A52957" w:rsidR="00A52957" w:rsidP="00A52957" w:rsidRDefault="00A52957" w14:paraId="0FFC0D0F" w14:textId="77777777">
      <w:pPr>
        <w:rPr>
          <w:lang w:val="ru-RU"/>
        </w:rPr>
      </w:pPr>
      <w:r w:rsidRPr="00A52957">
        <w:rPr>
          <w:rFonts w:ascii="Segoe UI Emoji" w:hAnsi="Segoe UI Emoji" w:cs="Segoe UI Emoji"/>
          <w:lang w:val="ru-RU"/>
        </w:rPr>
        <w:t>🥩</w:t>
      </w:r>
      <w:r w:rsidRPr="00A52957">
        <w:rPr>
          <w:lang w:val="ru-RU"/>
        </w:rPr>
        <w:t xml:space="preserve"> </w:t>
      </w:r>
      <w:r w:rsidRPr="00A52957">
        <w:rPr>
          <w:b/>
          <w:bCs/>
          <w:lang w:val="ru-RU"/>
        </w:rPr>
        <w:t>Grilled Steak Plate</w:t>
      </w:r>
      <w:r w:rsidRPr="00A52957">
        <w:rPr>
          <w:lang w:val="ru-RU"/>
        </w:rPr>
        <w:t xml:space="preserve"> — 12.90 €</w:t>
      </w:r>
      <w:r w:rsidRPr="00A52957">
        <w:rPr>
          <w:lang w:val="ru-RU"/>
        </w:rPr>
        <w:br/>
      </w:r>
      <w:r w:rsidRPr="00A52957">
        <w:rPr>
          <w:lang w:val="ru-RU"/>
        </w:rPr>
        <w:t>Целый кусок мраморного стейка, поджаренный на живом огне до идеального прожаривания, с гарниром из гриль-овощей.</w:t>
      </w:r>
    </w:p>
    <w:p w:rsidRPr="00A52957" w:rsidR="00A52957" w:rsidP="00A52957" w:rsidRDefault="00A52957" w14:paraId="538DB7D6" w14:textId="77777777">
      <w:pPr>
        <w:rPr>
          <w:lang w:val="ru-RU"/>
        </w:rPr>
      </w:pPr>
      <w:r w:rsidRPr="00A52957">
        <w:rPr>
          <w:rFonts w:ascii="Segoe UI Emoji" w:hAnsi="Segoe UI Emoji" w:cs="Segoe UI Emoji"/>
          <w:lang w:val="ru-RU"/>
        </w:rPr>
        <w:t>🥩</w:t>
      </w:r>
      <w:r w:rsidRPr="00A52957">
        <w:rPr>
          <w:lang w:val="ru-RU"/>
        </w:rPr>
        <w:t xml:space="preserve"> </w:t>
      </w:r>
      <w:r w:rsidRPr="00A52957">
        <w:rPr>
          <w:b/>
          <w:bCs/>
          <w:lang w:val="ru-RU"/>
        </w:rPr>
        <w:t>Grilled Steak Wrap</w:t>
      </w:r>
      <w:r w:rsidRPr="00A52957">
        <w:rPr>
          <w:lang w:val="ru-RU"/>
        </w:rPr>
        <w:t xml:space="preserve"> — 8.50 €</w:t>
      </w:r>
      <w:r w:rsidRPr="00A52957">
        <w:rPr>
          <w:lang w:val="ru-RU"/>
        </w:rPr>
        <w:br/>
      </w:r>
      <w:r w:rsidRPr="00A52957">
        <w:rPr>
          <w:lang w:val="ru-RU"/>
        </w:rPr>
        <w:t>Тонкие слайсы стейка с огня, завернутые в свежую лепёшку с овощами и пикантным соусом.</w:t>
      </w:r>
    </w:p>
    <w:p w:rsidRPr="00A52957" w:rsidR="00A52957" w:rsidP="00A52957" w:rsidRDefault="00A52957" w14:paraId="7ED28034" w14:textId="77777777">
      <w:pPr>
        <w:rPr>
          <w:lang w:val="ru-RU"/>
        </w:rPr>
      </w:pPr>
      <w:r w:rsidRPr="00A52957">
        <w:rPr>
          <w:rFonts w:ascii="Segoe UI Emoji" w:hAnsi="Segoe UI Emoji" w:cs="Segoe UI Emoji"/>
          <w:lang w:val="ru-RU"/>
        </w:rPr>
        <w:t>🍗</w:t>
      </w:r>
      <w:r w:rsidRPr="00A52957">
        <w:rPr>
          <w:lang w:val="ru-RU"/>
        </w:rPr>
        <w:t xml:space="preserve"> </w:t>
      </w:r>
      <w:r w:rsidRPr="00A52957">
        <w:rPr>
          <w:b/>
          <w:bCs/>
          <w:lang w:val="ru-RU"/>
        </w:rPr>
        <w:t>BBQ Chicken Box</w:t>
      </w:r>
      <w:r w:rsidRPr="00A52957">
        <w:rPr>
          <w:lang w:val="ru-RU"/>
        </w:rPr>
        <w:t xml:space="preserve"> — 6.50 €</w:t>
      </w:r>
      <w:r w:rsidRPr="00A52957">
        <w:rPr>
          <w:lang w:val="ru-RU"/>
        </w:rPr>
        <w:br/>
      </w:r>
      <w:r w:rsidRPr="00A52957">
        <w:rPr>
          <w:lang w:val="ru-RU"/>
        </w:rPr>
        <w:t>Курица, замаринованная в специях и зажаренная на гриле до золотистой корочки.</w:t>
      </w:r>
    </w:p>
    <w:p w:rsidRPr="00A52957" w:rsidR="00A52957" w:rsidP="00A52957" w:rsidRDefault="00A52957" w14:paraId="6C8D4792" w14:textId="77777777">
      <w:pPr>
        <w:rPr>
          <w:lang w:val="ru-RU"/>
        </w:rPr>
      </w:pPr>
      <w:r w:rsidRPr="00A52957">
        <w:rPr>
          <w:rFonts w:ascii="Segoe UI Emoji" w:hAnsi="Segoe UI Emoji" w:cs="Segoe UI Emoji"/>
          <w:lang w:val="ru-RU"/>
        </w:rPr>
        <w:t>🥪</w:t>
      </w:r>
      <w:r w:rsidRPr="00A52957">
        <w:rPr>
          <w:lang w:val="ru-RU"/>
        </w:rPr>
        <w:t xml:space="preserve"> </w:t>
      </w:r>
      <w:r w:rsidRPr="00A52957">
        <w:rPr>
          <w:b/>
          <w:bCs/>
          <w:lang w:val="ru-RU"/>
        </w:rPr>
        <w:t>Grill Sandwich Classic</w:t>
      </w:r>
      <w:r w:rsidRPr="00A52957">
        <w:rPr>
          <w:lang w:val="ru-RU"/>
        </w:rPr>
        <w:t xml:space="preserve"> — 5.90 €</w:t>
      </w:r>
      <w:r w:rsidRPr="00A52957">
        <w:rPr>
          <w:lang w:val="ru-RU"/>
        </w:rPr>
        <w:br/>
      </w:r>
      <w:r w:rsidRPr="00A52957">
        <w:rPr>
          <w:lang w:val="ru-RU"/>
        </w:rPr>
        <w:t>Куски обжаренного мяса с гриля в румяном хлебе и свежими овощами.</w:t>
      </w:r>
    </w:p>
    <w:p w:rsidRPr="00A52957" w:rsidR="00A52957" w:rsidP="00A52957" w:rsidRDefault="00A52957" w14:paraId="02FF8F79" w14:textId="77777777">
      <w:pPr>
        <w:rPr>
          <w:lang w:val="ru-RU"/>
        </w:rPr>
      </w:pPr>
      <w:r w:rsidRPr="00A52957">
        <w:rPr>
          <w:rFonts w:ascii="Segoe UI Emoji" w:hAnsi="Segoe UI Emoji" w:cs="Segoe UI Emoji"/>
          <w:lang w:val="ru-RU"/>
        </w:rPr>
        <w:t>🍔</w:t>
      </w:r>
      <w:r w:rsidRPr="00A52957">
        <w:rPr>
          <w:lang w:val="ru-RU"/>
        </w:rPr>
        <w:t xml:space="preserve"> </w:t>
      </w:r>
      <w:r w:rsidRPr="00A52957">
        <w:rPr>
          <w:b/>
          <w:bCs/>
          <w:lang w:val="ru-RU"/>
        </w:rPr>
        <w:t>GrillBurger с беконом</w:t>
      </w:r>
      <w:r w:rsidRPr="00A52957">
        <w:rPr>
          <w:lang w:val="ru-RU"/>
        </w:rPr>
        <w:t xml:space="preserve"> — 7.90 €</w:t>
      </w:r>
      <w:r w:rsidRPr="00A52957">
        <w:rPr>
          <w:lang w:val="ru-RU"/>
        </w:rPr>
        <w:br/>
      </w:r>
      <w:r w:rsidRPr="00A52957">
        <w:rPr>
          <w:lang w:val="ru-RU"/>
        </w:rPr>
        <w:t>Гриль-котлета из отборной говядины, сочный бекон с огня, фирменный дымный соус.</w:t>
      </w:r>
    </w:p>
    <w:p w:rsidRPr="00A52957" w:rsidR="00A52957" w:rsidP="00A52957" w:rsidRDefault="00A52957" w14:paraId="212FC9EF" w14:textId="77777777">
      <w:pPr>
        <w:rPr>
          <w:lang w:val="ru-RU"/>
        </w:rPr>
      </w:pPr>
      <w:r w:rsidRPr="00A52957">
        <w:rPr>
          <w:rFonts w:ascii="Segoe UI Emoji" w:hAnsi="Segoe UI Emoji" w:cs="Segoe UI Emoji"/>
          <w:lang w:val="ru-RU"/>
        </w:rPr>
        <w:t>🌯</w:t>
      </w:r>
      <w:r w:rsidRPr="00A52957">
        <w:rPr>
          <w:lang w:val="ru-RU"/>
        </w:rPr>
        <w:t xml:space="preserve"> </w:t>
      </w:r>
      <w:r w:rsidRPr="00A52957">
        <w:rPr>
          <w:b/>
          <w:bCs/>
          <w:lang w:val="ru-RU"/>
        </w:rPr>
        <w:t>Smoky Quesadilla</w:t>
      </w:r>
      <w:r w:rsidRPr="00A52957">
        <w:rPr>
          <w:lang w:val="ru-RU"/>
        </w:rPr>
        <w:t xml:space="preserve"> — 6.90 €</w:t>
      </w:r>
      <w:r w:rsidRPr="00A52957">
        <w:rPr>
          <w:lang w:val="ru-RU"/>
        </w:rPr>
        <w:br/>
      </w:r>
      <w:r w:rsidRPr="00A52957">
        <w:rPr>
          <w:lang w:val="ru-RU"/>
        </w:rPr>
        <w:t>Тортилья, начинённая тянущимся сыром и мясом, приготовленным прямо на гриле.</w:t>
      </w:r>
    </w:p>
    <w:p w:rsidRPr="00A52957" w:rsidR="00A52957" w:rsidP="00A52957" w:rsidRDefault="00A52957" w14:paraId="4162996A" w14:textId="77777777">
      <w:pPr>
        <w:rPr>
          <w:lang w:val="ru-RU"/>
        </w:rPr>
      </w:pPr>
      <w:r w:rsidRPr="00A52957">
        <w:rPr>
          <w:rFonts w:ascii="Segoe UI Emoji" w:hAnsi="Segoe UI Emoji" w:cs="Segoe UI Emoji"/>
          <w:lang w:val="ru-RU"/>
        </w:rPr>
        <w:t>🥒</w:t>
      </w:r>
      <w:r w:rsidRPr="00A52957">
        <w:rPr>
          <w:lang w:val="ru-RU"/>
        </w:rPr>
        <w:t xml:space="preserve"> </w:t>
      </w:r>
      <w:r w:rsidRPr="00A52957">
        <w:rPr>
          <w:b/>
          <w:bCs/>
          <w:lang w:val="ru-RU"/>
        </w:rPr>
        <w:t>Гриль-овощи микс</w:t>
      </w:r>
      <w:r w:rsidRPr="00A52957">
        <w:rPr>
          <w:lang w:val="ru-RU"/>
        </w:rPr>
        <w:t xml:space="preserve"> — 4.50 €</w:t>
      </w:r>
      <w:r w:rsidRPr="00A52957">
        <w:rPr>
          <w:lang w:val="ru-RU"/>
        </w:rPr>
        <w:br/>
      </w:r>
      <w:r w:rsidRPr="00A52957">
        <w:rPr>
          <w:lang w:val="ru-RU"/>
        </w:rPr>
        <w:t>Целый поднос свежих овощей, обжаренных на углях с ароматом дыма.</w:t>
      </w:r>
    </w:p>
    <w:p w:rsidRPr="00A52957" w:rsidR="00A52957" w:rsidP="00A52957" w:rsidRDefault="00A52957" w14:paraId="7EA43BD7" w14:textId="77777777">
      <w:pPr>
        <w:rPr>
          <w:lang w:val="ru-RU"/>
        </w:rPr>
      </w:pPr>
      <w:r w:rsidRPr="00A52957">
        <w:rPr>
          <w:rFonts w:ascii="Segoe UI Emoji" w:hAnsi="Segoe UI Emoji" w:cs="Segoe UI Emoji"/>
          <w:lang w:val="ru-RU"/>
        </w:rPr>
        <w:t>🍟</w:t>
      </w:r>
      <w:r w:rsidRPr="00A52957">
        <w:rPr>
          <w:lang w:val="ru-RU"/>
        </w:rPr>
        <w:t xml:space="preserve"> </w:t>
      </w:r>
      <w:r w:rsidRPr="00A52957">
        <w:rPr>
          <w:b/>
          <w:bCs/>
          <w:lang w:val="ru-RU"/>
        </w:rPr>
        <w:t>GrillPoint Fries с соусом</w:t>
      </w:r>
      <w:r w:rsidRPr="00A52957">
        <w:rPr>
          <w:lang w:val="ru-RU"/>
        </w:rPr>
        <w:t xml:space="preserve"> — 3.20 €</w:t>
      </w:r>
      <w:r w:rsidRPr="00A52957">
        <w:rPr>
          <w:lang w:val="ru-RU"/>
        </w:rPr>
        <w:br/>
      </w:r>
      <w:r w:rsidRPr="00A52957">
        <w:rPr>
          <w:lang w:val="ru-RU"/>
        </w:rPr>
        <w:t>Картофель фри с дымным авторским соусом. Без мяса, но всё равно в стиле гриль.</w:t>
      </w:r>
    </w:p>
    <w:p w:rsidRPr="00A52957" w:rsidR="00A52957" w:rsidP="00A52957" w:rsidRDefault="00A52957" w14:paraId="2AAE3987" w14:textId="77777777">
      <w:pPr>
        <w:rPr>
          <w:lang w:val="ru-RU"/>
        </w:rPr>
      </w:pPr>
    </w:p>
    <w:p w:rsidRPr="00A52957" w:rsidR="00727AB4" w:rsidRDefault="006055B9" w14:paraId="67B9117D" w14:textId="77777777">
      <w:pPr>
        <w:pStyle w:val="Heading2"/>
        <w:rPr>
          <w:lang w:val="ru-RU"/>
        </w:rPr>
      </w:pPr>
      <w:r w:rsidRPr="00A52957">
        <w:rPr>
          <w:lang w:val="ru-RU"/>
        </w:rPr>
        <w:t>Ф</w:t>
      </w:r>
      <w:r w:rsidRPr="00A52957">
        <w:rPr>
          <w:lang w:val="ru-RU"/>
        </w:rPr>
        <w:t>орма заявки</w:t>
      </w:r>
    </w:p>
    <w:p w:rsidRPr="008F52B8" w:rsidR="00727AB4" w:rsidRDefault="006055B9" w14:paraId="41E0DC40" w14:textId="77777777">
      <w:pPr>
        <w:rPr>
          <w:lang w:val="ru-RU"/>
        </w:rPr>
      </w:pPr>
      <w:r w:rsidRPr="008F52B8">
        <w:rPr>
          <w:lang w:val="ru-RU"/>
        </w:rPr>
        <w:t>Хочешь попробовать? Закажи прямо сейчас!</w:t>
      </w:r>
      <w:r w:rsidRPr="008F52B8">
        <w:rPr>
          <w:lang w:val="ru-RU"/>
        </w:rPr>
        <w:br/>
      </w:r>
      <w:r w:rsidRPr="008F52B8">
        <w:rPr>
          <w:lang w:val="ru-RU"/>
        </w:rPr>
        <w:t>• Имя</w:t>
      </w:r>
      <w:r w:rsidRPr="008F52B8">
        <w:rPr>
          <w:lang w:val="ru-RU"/>
        </w:rPr>
        <w:br/>
      </w:r>
      <w:r w:rsidRPr="008F52B8">
        <w:rPr>
          <w:lang w:val="ru-RU"/>
        </w:rPr>
        <w:t xml:space="preserve">• Телефон / </w:t>
      </w:r>
      <w:r>
        <w:t>Email</w:t>
      </w:r>
      <w:r w:rsidRPr="008F52B8">
        <w:rPr>
          <w:lang w:val="ru-RU"/>
        </w:rPr>
        <w:br/>
      </w:r>
      <w:r w:rsidRPr="008F52B8">
        <w:rPr>
          <w:lang w:val="ru-RU"/>
        </w:rPr>
        <w:t>• Комментарий</w:t>
      </w:r>
      <w:r w:rsidRPr="008F52B8">
        <w:rPr>
          <w:lang w:val="ru-RU"/>
        </w:rPr>
        <w:br/>
      </w:r>
      <w:r w:rsidRPr="008F52B8">
        <w:rPr>
          <w:lang w:val="ru-RU"/>
        </w:rPr>
        <w:t>• Кнопка: «Связаться»</w:t>
      </w:r>
    </w:p>
    <w:p w:rsidRPr="008F52B8" w:rsidR="00727AB4" w:rsidRDefault="006055B9" w14:paraId="6A6E560B" w14:textId="77777777">
      <w:pPr>
        <w:pStyle w:val="Heading2"/>
        <w:rPr>
          <w:lang w:val="ru-RU"/>
        </w:rPr>
      </w:pPr>
      <w:r w:rsidRPr="008F52B8">
        <w:rPr>
          <w:lang w:val="ru-RU"/>
        </w:rPr>
        <w:t>Отзывы</w:t>
      </w:r>
    </w:p>
    <w:p w:rsidRPr="008F52B8" w:rsidR="00727AB4" w:rsidRDefault="006055B9" w14:paraId="25E7D930" w14:textId="77777777">
      <w:pPr>
        <w:rPr>
          <w:lang w:val="ru-RU"/>
        </w:rPr>
      </w:pPr>
      <w:r w:rsidRPr="008F52B8">
        <w:rPr>
          <w:lang w:val="ru-RU"/>
        </w:rPr>
        <w:t>«Это был мой первый гриль-бургер, и я влюбился» — Андрей, 25 лет</w:t>
      </w:r>
      <w:r w:rsidRPr="008F52B8">
        <w:rPr>
          <w:lang w:val="ru-RU"/>
        </w:rPr>
        <w:br/>
      </w:r>
      <w:r w:rsidRPr="008F52B8">
        <w:rPr>
          <w:lang w:val="ru-RU"/>
        </w:rPr>
        <w:t>«Ничего лишнего — только огонь и вкус» — Ольга, 32 года</w:t>
      </w:r>
    </w:p>
    <w:p w:rsidR="00727AB4" w:rsidRDefault="006055B9" w14:paraId="4A83BD36" w14:textId="77777777">
      <w:pPr>
        <w:pStyle w:val="Heading2"/>
      </w:pPr>
      <w:proofErr w:type="spellStart"/>
      <w:r>
        <w:t>Партнеры</w:t>
      </w:r>
      <w:proofErr w:type="spellEnd"/>
    </w:p>
    <w:p w:rsidR="00727AB4" w:rsidRDefault="006055B9" w14:paraId="3AFE91FD" w14:textId="77777777">
      <w:r w:rsidR="006055B9">
        <w:rPr/>
        <w:t>• Wolt</w:t>
      </w:r>
      <w:r>
        <w:br/>
      </w:r>
      <w:r w:rsidR="006055B9">
        <w:rPr/>
        <w:t>• Bolt Food</w:t>
      </w:r>
      <w:r>
        <w:br/>
      </w:r>
      <w:r w:rsidR="006055B9">
        <w:rPr/>
        <w:t>• Uber Eats</w:t>
      </w:r>
    </w:p>
    <w:p w:rsidR="5B424EDD" w:rsidP="5B424EDD" w:rsidRDefault="5B424EDD" w14:paraId="4CF1AC2E" w14:textId="685684D8">
      <w:pPr>
        <w:pStyle w:val="Heading2"/>
        <w:rPr>
          <w:lang w:val="ru-RU"/>
        </w:rPr>
      </w:pPr>
    </w:p>
    <w:p w:rsidRPr="008F52B8" w:rsidR="00727AB4" w:rsidP="008223E7" w:rsidRDefault="00990D63" w14:paraId="3B9140F9" w14:textId="55EDD702">
      <w:pPr>
        <w:pStyle w:val="Heading2"/>
        <w:rPr>
          <w:lang w:val="ru-RU"/>
        </w:rPr>
      </w:pPr>
      <w:r w:rsidRPr="5B424EDD" w:rsidR="006055B9">
        <w:rPr>
          <w:lang w:val="ru-RU"/>
        </w:rPr>
        <w:t>Команда</w:t>
      </w:r>
    </w:p>
    <w:p w:rsidR="00990D63" w:rsidRDefault="006055B9" w14:paraId="53A087F0" w14:textId="1AA22475">
      <w:pPr>
        <w:rPr>
          <w:lang w:val="ru-RU"/>
        </w:rPr>
      </w:pPr>
      <w:r>
        <w:rPr>
          <w:rFonts w:ascii="Segoe UI Emoji" w:hAnsi="Segoe UI Emoji" w:cs="Segoe UI Emoji"/>
        </w:rPr>
        <w:t>👨</w:t>
      </w:r>
      <w:r w:rsidRPr="008F52B8">
        <w:rPr>
          <w:lang w:val="ru-RU"/>
        </w:rPr>
        <w:t>‍</w:t>
      </w:r>
      <w:r>
        <w:t>🍳</w:t>
      </w:r>
      <w:r w:rsidRPr="008F52B8">
        <w:rPr>
          <w:lang w:val="ru-RU"/>
        </w:rPr>
        <w:t xml:space="preserve"> </w:t>
      </w:r>
      <w:r w:rsidRPr="006055B9">
        <w:rPr>
          <w:b/>
          <w:bCs/>
          <w:lang w:val="ru-RU"/>
        </w:rPr>
        <w:t>Алексей</w:t>
      </w:r>
      <w:r w:rsidRPr="008F52B8">
        <w:rPr>
          <w:lang w:val="ru-RU"/>
        </w:rPr>
        <w:t xml:space="preserve"> — главный гриль-мастер</w:t>
      </w:r>
      <w:r w:rsidRPr="008F52B8">
        <w:rPr>
          <w:lang w:val="ru-RU"/>
        </w:rPr>
        <w:br/>
      </w:r>
      <w:r w:rsidRPr="008F52B8">
        <w:rPr>
          <w:lang w:val="ru-RU"/>
        </w:rPr>
        <w:t xml:space="preserve">Любит огонь, мясо и идеальную прожарку. Его </w:t>
      </w:r>
      <w:proofErr w:type="spellStart"/>
      <w:r>
        <w:t>GrillBurger</w:t>
      </w:r>
      <w:proofErr w:type="spellEnd"/>
      <w:r w:rsidRPr="008F52B8">
        <w:rPr>
          <w:lang w:val="ru-RU"/>
        </w:rPr>
        <w:t xml:space="preserve"> стал местной легендой.</w:t>
      </w:r>
      <w:r w:rsidRPr="008F52B8">
        <w:rPr>
          <w:lang w:val="ru-RU"/>
        </w:rPr>
        <w:br/>
      </w:r>
      <w:r>
        <w:t>👩</w:t>
      </w:r>
      <w:r w:rsidRPr="008F52B8">
        <w:rPr>
          <w:lang w:val="ru-RU"/>
        </w:rPr>
        <w:t>‍</w:t>
      </w:r>
      <w:r>
        <w:t>💼</w:t>
      </w:r>
      <w:r w:rsidRPr="008F52B8">
        <w:rPr>
          <w:lang w:val="ru-RU"/>
        </w:rPr>
        <w:t xml:space="preserve"> </w:t>
      </w:r>
      <w:r w:rsidRPr="006055B9">
        <w:rPr>
          <w:b/>
          <w:bCs/>
          <w:lang w:val="ru-RU"/>
        </w:rPr>
        <w:t>Мария</w:t>
      </w:r>
      <w:r w:rsidRPr="008F52B8">
        <w:rPr>
          <w:lang w:val="ru-RU"/>
        </w:rPr>
        <w:t xml:space="preserve"> — маркетолог</w:t>
      </w:r>
      <w:r w:rsidRPr="008F52B8">
        <w:rPr>
          <w:lang w:val="ru-RU"/>
        </w:rPr>
        <w:br/>
      </w:r>
      <w:r w:rsidRPr="008F52B8">
        <w:rPr>
          <w:lang w:val="ru-RU"/>
        </w:rPr>
        <w:t xml:space="preserve">Создаёт креативные акции и делает так, чтобы о </w:t>
      </w:r>
      <w:proofErr w:type="spellStart"/>
      <w:r>
        <w:t>GrillPoint</w:t>
      </w:r>
      <w:proofErr w:type="spellEnd"/>
      <w:r w:rsidRPr="008F52B8">
        <w:rPr>
          <w:lang w:val="ru-RU"/>
        </w:rPr>
        <w:t xml:space="preserve"> говорили все.</w:t>
      </w:r>
      <w:r w:rsidRPr="008F52B8">
        <w:rPr>
          <w:lang w:val="ru-RU"/>
        </w:rPr>
        <w:br/>
      </w:r>
      <w:r>
        <w:t>🥩</w:t>
      </w:r>
      <w:r w:rsidRPr="008F52B8">
        <w:rPr>
          <w:lang w:val="ru-RU"/>
        </w:rPr>
        <w:t xml:space="preserve"> </w:t>
      </w:r>
      <w:r w:rsidRPr="006055B9">
        <w:rPr>
          <w:b/>
          <w:bCs/>
          <w:lang w:val="ru-RU"/>
        </w:rPr>
        <w:t>Максим</w:t>
      </w:r>
      <w:r w:rsidRPr="008F52B8">
        <w:rPr>
          <w:lang w:val="ru-RU"/>
        </w:rPr>
        <w:t xml:space="preserve"> — разработчик рецептов</w:t>
      </w:r>
      <w:r w:rsidRPr="008F52B8">
        <w:rPr>
          <w:lang w:val="ru-RU"/>
        </w:rPr>
        <w:br/>
      </w:r>
      <w:r w:rsidRPr="008F52B8">
        <w:rPr>
          <w:lang w:val="ru-RU"/>
        </w:rPr>
        <w:t xml:space="preserve">Всегда в поиске нового вкуса. Придумал </w:t>
      </w:r>
      <w:r>
        <w:t>BBQ</w:t>
      </w:r>
      <w:r w:rsidRPr="008F52B8">
        <w:rPr>
          <w:lang w:val="ru-RU"/>
        </w:rPr>
        <w:t xml:space="preserve"> </w:t>
      </w:r>
      <w:r>
        <w:t>Chicken</w:t>
      </w:r>
      <w:r w:rsidRPr="008F52B8">
        <w:rPr>
          <w:lang w:val="ru-RU"/>
        </w:rPr>
        <w:t xml:space="preserve"> </w:t>
      </w:r>
      <w:r>
        <w:t>Box</w:t>
      </w:r>
      <w:r w:rsidRPr="008F52B8">
        <w:rPr>
          <w:lang w:val="ru-RU"/>
        </w:rPr>
        <w:t xml:space="preserve"> за одну ночь.</w:t>
      </w:r>
      <w:r w:rsidRPr="008F52B8">
        <w:rPr>
          <w:lang w:val="ru-RU"/>
        </w:rPr>
        <w:br/>
      </w:r>
      <w:r>
        <w:t>👩</w:t>
      </w:r>
      <w:r w:rsidRPr="008F52B8">
        <w:rPr>
          <w:lang w:val="ru-RU"/>
        </w:rPr>
        <w:t>‍</w:t>
      </w:r>
      <w:r>
        <w:t>🎨</w:t>
      </w:r>
      <w:r w:rsidRPr="008F52B8">
        <w:rPr>
          <w:lang w:val="ru-RU"/>
        </w:rPr>
        <w:t xml:space="preserve"> </w:t>
      </w:r>
      <w:r w:rsidRPr="006055B9">
        <w:rPr>
          <w:b/>
          <w:bCs/>
          <w:lang w:val="ru-RU"/>
        </w:rPr>
        <w:t>Лена</w:t>
      </w:r>
      <w:r w:rsidRPr="008F52B8">
        <w:rPr>
          <w:lang w:val="ru-RU"/>
        </w:rPr>
        <w:t xml:space="preserve"> — дизайнер подачи</w:t>
      </w:r>
      <w:r w:rsidRPr="008F52B8">
        <w:rPr>
          <w:lang w:val="ru-RU"/>
        </w:rPr>
        <w:br/>
      </w:r>
      <w:r w:rsidRPr="008F52B8">
        <w:rPr>
          <w:lang w:val="ru-RU"/>
        </w:rPr>
        <w:t>Украшает каждый бургер так, что он заслуживает обложки журнала.</w:t>
      </w:r>
      <w:r w:rsidRPr="008F52B8">
        <w:rPr>
          <w:lang w:val="ru-RU"/>
        </w:rPr>
        <w:br/>
      </w:r>
      <w:r>
        <w:t>👨</w:t>
      </w:r>
      <w:r w:rsidRPr="008F52B8">
        <w:rPr>
          <w:lang w:val="ru-RU"/>
        </w:rPr>
        <w:t>‍</w:t>
      </w:r>
      <w:r>
        <w:t>🔧</w:t>
      </w:r>
      <w:r w:rsidRPr="008F52B8">
        <w:rPr>
          <w:lang w:val="ru-RU"/>
        </w:rPr>
        <w:t xml:space="preserve"> </w:t>
      </w:r>
      <w:r w:rsidRPr="006055B9">
        <w:rPr>
          <w:b/>
          <w:bCs/>
          <w:lang w:val="ru-RU"/>
        </w:rPr>
        <w:t>Роман</w:t>
      </w:r>
      <w:r w:rsidRPr="008F52B8">
        <w:rPr>
          <w:lang w:val="ru-RU"/>
        </w:rPr>
        <w:t xml:space="preserve"> — технический мастер</w:t>
      </w:r>
      <w:r w:rsidRPr="008F52B8">
        <w:rPr>
          <w:lang w:val="ru-RU"/>
        </w:rPr>
        <w:br/>
      </w:r>
      <w:r w:rsidRPr="008F52B8">
        <w:rPr>
          <w:lang w:val="ru-RU"/>
        </w:rPr>
        <w:t>Следит, чтобы каждый гриль работал как часы.</w:t>
      </w:r>
      <w:r w:rsidRPr="008F52B8">
        <w:rPr>
          <w:lang w:val="ru-RU"/>
        </w:rPr>
        <w:br/>
      </w:r>
      <w:r>
        <w:t>🧹</w:t>
      </w:r>
      <w:r w:rsidRPr="008F52B8">
        <w:rPr>
          <w:lang w:val="ru-RU"/>
        </w:rPr>
        <w:t xml:space="preserve"> </w:t>
      </w:r>
      <w:r w:rsidRPr="006055B9">
        <w:rPr>
          <w:b/>
          <w:bCs/>
          <w:lang w:val="ru-RU"/>
        </w:rPr>
        <w:t>Светлана</w:t>
      </w:r>
      <w:r w:rsidRPr="008F52B8">
        <w:rPr>
          <w:lang w:val="ru-RU"/>
        </w:rPr>
        <w:t xml:space="preserve"> — главный по чистоте</w:t>
      </w:r>
      <w:r w:rsidRPr="008F52B8">
        <w:rPr>
          <w:lang w:val="ru-RU"/>
        </w:rPr>
        <w:br/>
      </w:r>
      <w:r w:rsidRPr="008F52B8">
        <w:rPr>
          <w:lang w:val="ru-RU"/>
        </w:rPr>
        <w:t>Стерильная кухня — чистый вкус. Всё блестит.</w:t>
      </w:r>
      <w:r w:rsidRPr="008F52B8">
        <w:rPr>
          <w:lang w:val="ru-RU"/>
        </w:rPr>
        <w:br/>
      </w:r>
      <w:r>
        <w:t>📞</w:t>
      </w:r>
      <w:r w:rsidRPr="008F52B8">
        <w:rPr>
          <w:lang w:val="ru-RU"/>
        </w:rPr>
        <w:t xml:space="preserve"> </w:t>
      </w:r>
      <w:r w:rsidRPr="006055B9">
        <w:rPr>
          <w:b/>
          <w:bCs/>
          <w:lang w:val="ru-RU"/>
        </w:rPr>
        <w:t>Артём</w:t>
      </w:r>
      <w:r w:rsidRPr="008F52B8">
        <w:rPr>
          <w:lang w:val="ru-RU"/>
        </w:rPr>
        <w:t xml:space="preserve"> — служба поддержки</w:t>
      </w:r>
      <w:r w:rsidRPr="008F52B8">
        <w:rPr>
          <w:lang w:val="ru-RU"/>
        </w:rPr>
        <w:br/>
      </w:r>
      <w:r w:rsidRPr="008F52B8">
        <w:rPr>
          <w:lang w:val="ru-RU"/>
        </w:rPr>
        <w:t>Подскажет, поможет, посоветует. И всегда с улыбкой.</w:t>
      </w:r>
      <w:r w:rsidRPr="008F52B8">
        <w:rPr>
          <w:lang w:val="ru-RU"/>
        </w:rPr>
        <w:br/>
      </w:r>
      <w:r>
        <w:t>🚗</w:t>
      </w:r>
      <w:r w:rsidRPr="008F52B8">
        <w:rPr>
          <w:lang w:val="ru-RU"/>
        </w:rPr>
        <w:t xml:space="preserve"> </w:t>
      </w:r>
      <w:r w:rsidRPr="006055B9">
        <w:rPr>
          <w:b/>
          <w:bCs/>
          <w:lang w:val="ru-RU"/>
        </w:rPr>
        <w:t>Катя и Виталий</w:t>
      </w:r>
      <w:r w:rsidRPr="008F52B8">
        <w:rPr>
          <w:lang w:val="ru-RU"/>
        </w:rPr>
        <w:t xml:space="preserve"> — доставка</w:t>
      </w:r>
      <w:r w:rsidRPr="008F52B8">
        <w:rPr>
          <w:lang w:val="ru-RU"/>
        </w:rPr>
        <w:br/>
      </w:r>
      <w:r w:rsidRPr="008F52B8">
        <w:rPr>
          <w:lang w:val="ru-RU"/>
        </w:rPr>
        <w:t>Быстро, горячо и вкусно. Гарантируют свежесть до последнего укуса.</w:t>
      </w:r>
    </w:p>
    <w:p w:rsidRPr="00CF25FE" w:rsidR="008223E7" w:rsidRDefault="008223E7" w14:paraId="69FDEB1C" w14:textId="77777777">
      <w:pPr>
        <w:rPr>
          <w:lang w:val="ru-RU"/>
        </w:rPr>
      </w:pPr>
    </w:p>
    <w:p w:rsidRPr="00F54677" w:rsidR="00990D63" w:rsidP="00990D63" w:rsidRDefault="00990D63" w14:paraId="59EBAC81" w14:textId="77777777">
      <w:pPr>
        <w:pStyle w:val="Heading2"/>
      </w:pPr>
      <w:r w:rsidRPr="00CF25FE">
        <w:rPr>
          <w:lang w:val="ru-RU"/>
        </w:rPr>
        <w:t>Контакты</w:t>
      </w:r>
    </w:p>
    <w:p w:rsidRPr="008223E7" w:rsidR="00990D63" w:rsidRDefault="00990D63" w14:paraId="237BA813" w14:textId="6761264B">
      <w:pPr>
        <w:rPr>
          <w:lang w:val="ru-RU"/>
        </w:rPr>
      </w:pPr>
      <w:r>
        <w:t>📍</w:t>
      </w:r>
      <w:r w:rsidRPr="00F54677">
        <w:t xml:space="preserve"> </w:t>
      </w:r>
      <w:r>
        <w:t>J</w:t>
      </w:r>
      <w:r w:rsidRPr="00F54677">
        <w:t>õ</w:t>
      </w:r>
      <w:r>
        <w:t>hvi</w:t>
      </w:r>
      <w:r w:rsidRPr="00F54677">
        <w:t xml:space="preserve">, </w:t>
      </w:r>
      <w:r>
        <w:t>Estonia</w:t>
      </w:r>
      <w:r w:rsidRPr="00F54677">
        <w:br/>
      </w:r>
      <w:r>
        <w:t>📞</w:t>
      </w:r>
      <w:r w:rsidRPr="00F54677">
        <w:t xml:space="preserve"> +372 5555 5555</w:t>
      </w:r>
      <w:r w:rsidRPr="00F54677">
        <w:br/>
      </w:r>
      <w:r>
        <w:t>📧</w:t>
      </w:r>
      <w:r w:rsidRPr="00F54677">
        <w:t xml:space="preserve"> </w:t>
      </w:r>
      <w:r>
        <w:t>info</w:t>
      </w:r>
      <w:r w:rsidRPr="00F54677">
        <w:t>@</w:t>
      </w:r>
      <w:r>
        <w:t>grillpoint</w:t>
      </w:r>
      <w:r w:rsidRPr="00F54677">
        <w:t>.</w:t>
      </w:r>
      <w:r>
        <w:t>ee</w:t>
      </w:r>
      <w:r w:rsidRPr="00F54677">
        <w:br/>
      </w:r>
      <w:r>
        <w:t>🌐</w:t>
      </w:r>
      <w:r w:rsidRPr="00F54677">
        <w:t xml:space="preserve"> </w:t>
      </w:r>
      <w:r>
        <w:t>Instagram</w:t>
      </w:r>
      <w:r w:rsidRPr="00F54677">
        <w:t xml:space="preserve">, </w:t>
      </w:r>
      <w:r>
        <w:t>Facebook</w:t>
      </w:r>
    </w:p>
    <w:p w:rsidRPr="008F52B8" w:rsidR="00727AB4" w:rsidRDefault="006055B9" w14:paraId="2FE436C4" w14:textId="77777777">
      <w:pPr>
        <w:pStyle w:val="Heading1"/>
        <w:rPr>
          <w:lang w:val="ru-RU"/>
        </w:rPr>
      </w:pPr>
      <w:r w:rsidRPr="008F52B8">
        <w:rPr>
          <w:lang w:val="ru-RU"/>
        </w:rPr>
        <w:t>3. Цветовое решение</w:t>
      </w:r>
    </w:p>
    <w:p w:rsidRPr="008F52B8" w:rsidR="00727AB4" w:rsidRDefault="008E4443" w14:paraId="6115C61B" w14:textId="28A08268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19B540B8" wp14:editId="6D07EB18">
                <wp:simplePos x="0" y="0"/>
                <wp:positionH relativeFrom="column">
                  <wp:posOffset>2838450</wp:posOffset>
                </wp:positionH>
                <wp:positionV relativeFrom="paragraph">
                  <wp:posOffset>799465</wp:posOffset>
                </wp:positionV>
                <wp:extent cx="1647825" cy="123825"/>
                <wp:effectExtent l="57150" t="19050" r="85725" b="104775"/>
                <wp:wrapNone/>
                <wp:docPr id="2087608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3825"/>
                        </a:xfrm>
                        <a:prstGeom prst="rect">
                          <a:avLst/>
                        </a:prstGeom>
                        <a:solidFill>
                          <a:srgbClr val="2B1B1B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46C9B43">
              <v:rect id="Rectangle 1" style="position:absolute;margin-left:223.5pt;margin-top:62.95pt;width:129.75pt;height:9.7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2b1b1b" strokecolor="#4579b8 [3044]" w14:anchorId="34846E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429C5C8" wp14:editId="4EB63F63">
                <wp:simplePos x="0" y="0"/>
                <wp:positionH relativeFrom="column">
                  <wp:posOffset>2838450</wp:posOffset>
                </wp:positionH>
                <wp:positionV relativeFrom="paragraph">
                  <wp:posOffset>599440</wp:posOffset>
                </wp:positionV>
                <wp:extent cx="1647825" cy="123825"/>
                <wp:effectExtent l="57150" t="19050" r="85725" b="104775"/>
                <wp:wrapNone/>
                <wp:docPr id="1193327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3825"/>
                        </a:xfrm>
                        <a:prstGeom prst="rect">
                          <a:avLst/>
                        </a:prstGeom>
                        <a:solidFill>
                          <a:srgbClr val="FFF0E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297FF04">
              <v:rect id="Rectangle 1" style="position:absolute;margin-left:223.5pt;margin-top:47.2pt;width:129.75pt;height:9.7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ff0e1" strokecolor="#4579b8 [3044]" w14:anchorId="589E9E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461350AA" wp14:editId="042A4EE3">
                <wp:simplePos x="0" y="0"/>
                <wp:positionH relativeFrom="column">
                  <wp:posOffset>2838450</wp:posOffset>
                </wp:positionH>
                <wp:positionV relativeFrom="paragraph">
                  <wp:posOffset>421640</wp:posOffset>
                </wp:positionV>
                <wp:extent cx="1647825" cy="123825"/>
                <wp:effectExtent l="57150" t="19050" r="85725" b="104775"/>
                <wp:wrapNone/>
                <wp:docPr id="1279782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3825"/>
                        </a:xfrm>
                        <a:prstGeom prst="rect">
                          <a:avLst/>
                        </a:prstGeom>
                        <a:solidFill>
                          <a:srgbClr val="FF3C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B1F5B14">
              <v:rect id="Rectangle 1" style="position:absolute;margin-left:223.5pt;margin-top:33.2pt;width:129.75pt;height:9.7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f3c00" strokecolor="#4579b8 [3044]" w14:anchorId="784DE7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5232B945" wp14:editId="4AAF0B65">
                <wp:simplePos x="0" y="0"/>
                <wp:positionH relativeFrom="column">
                  <wp:posOffset>2838450</wp:posOffset>
                </wp:positionH>
                <wp:positionV relativeFrom="paragraph">
                  <wp:posOffset>221615</wp:posOffset>
                </wp:positionV>
                <wp:extent cx="1647825" cy="123825"/>
                <wp:effectExtent l="57150" t="19050" r="85725" b="104775"/>
                <wp:wrapNone/>
                <wp:docPr id="15871411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3825"/>
                        </a:xfrm>
                        <a:prstGeom prst="rect">
                          <a:avLst/>
                        </a:prstGeom>
                        <a:solidFill>
                          <a:srgbClr val="FF6B1A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5405B20">
              <v:rect id="Rectangle 1" style="position:absolute;margin-left:223.5pt;margin-top:17.45pt;width:129.75pt;height:9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f6b1a" strokecolor="#4579b8 [3044]" w14:anchorId="59DEB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">
                <v:shadow on="t" color="black" opacity="22937f" offset="0,.63889mm" origin=",.5"/>
              </v:rect>
            </w:pict>
          </mc:Fallback>
        </mc:AlternateContent>
      </w:r>
      <w:r w:rsidRPr="008F52B8" w:rsidR="006055B9">
        <w:rPr>
          <w:lang w:val="ru-RU"/>
        </w:rPr>
        <w:t xml:space="preserve">Цветовая модель: </w:t>
      </w:r>
      <w:r w:rsidR="006055B9">
        <w:t>Analogous</w:t>
      </w:r>
      <w:r w:rsidRPr="008F52B8" w:rsidR="006055B9">
        <w:rPr>
          <w:lang w:val="ru-RU"/>
        </w:rPr>
        <w:t xml:space="preserve"> (аналогичная)</w:t>
      </w:r>
      <w:r w:rsidRPr="008E4443">
        <w:rPr>
          <w:noProof/>
          <w:lang w:val="ru-RU"/>
        </w:rPr>
        <w:t xml:space="preserve"> </w:t>
      </w:r>
      <w:r w:rsidRPr="008F52B8" w:rsidR="006055B9">
        <w:rPr>
          <w:lang w:val="ru-RU"/>
        </w:rPr>
        <w:br/>
      </w:r>
      <w:r w:rsidRPr="008F52B8" w:rsidR="006055B9">
        <w:rPr>
          <w:lang w:val="ru-RU"/>
        </w:rPr>
        <w:t xml:space="preserve">• Основной: </w:t>
      </w:r>
      <w:r w:rsidRPr="008F52B8" w:rsidR="006055B9">
        <w:rPr>
          <w:lang w:val="ru-RU"/>
        </w:rPr>
        <w:t>Огненно-оранжевый (#</w:t>
      </w:r>
      <w:r w:rsidR="006055B9">
        <w:t>FF</w:t>
      </w:r>
      <w:r w:rsidRPr="008F52B8" w:rsidR="006055B9">
        <w:rPr>
          <w:lang w:val="ru-RU"/>
        </w:rPr>
        <w:t>6</w:t>
      </w:r>
      <w:r w:rsidR="006055B9">
        <w:t>B</w:t>
      </w:r>
      <w:r w:rsidRPr="008F52B8" w:rsidR="006055B9">
        <w:rPr>
          <w:lang w:val="ru-RU"/>
        </w:rPr>
        <w:t>1</w:t>
      </w:r>
      <w:r w:rsidR="006055B9">
        <w:t>A</w:t>
      </w:r>
      <w:r w:rsidRPr="008F52B8" w:rsidR="006055B9">
        <w:rPr>
          <w:lang w:val="ru-RU"/>
        </w:rPr>
        <w:t>)</w:t>
      </w:r>
      <w:r>
        <w:rPr>
          <w:lang w:val="ru-RU"/>
        </w:rPr>
        <w:t xml:space="preserve"> </w:t>
      </w:r>
      <w:r w:rsidRPr="008F52B8" w:rsidR="006055B9">
        <w:rPr>
          <w:lang w:val="ru-RU"/>
        </w:rPr>
        <w:br/>
      </w:r>
      <w:r w:rsidRPr="008F52B8" w:rsidR="006055B9">
        <w:rPr>
          <w:lang w:val="ru-RU"/>
        </w:rPr>
        <w:t>• Акцент: Жаркий красный (#</w:t>
      </w:r>
      <w:r w:rsidR="006055B9">
        <w:t>FF</w:t>
      </w:r>
      <w:r w:rsidRPr="008F52B8" w:rsidR="006055B9">
        <w:rPr>
          <w:lang w:val="ru-RU"/>
        </w:rPr>
        <w:t>3</w:t>
      </w:r>
      <w:r w:rsidR="006055B9">
        <w:t>C</w:t>
      </w:r>
      <w:r w:rsidRPr="008F52B8" w:rsidR="006055B9">
        <w:rPr>
          <w:lang w:val="ru-RU"/>
        </w:rPr>
        <w:t>00)</w:t>
      </w:r>
      <w:r w:rsidRPr="008F52B8" w:rsidR="006055B9">
        <w:rPr>
          <w:lang w:val="ru-RU"/>
        </w:rPr>
        <w:br/>
      </w:r>
      <w:r w:rsidRPr="008F52B8" w:rsidR="006055B9">
        <w:rPr>
          <w:lang w:val="ru-RU"/>
        </w:rPr>
        <w:t>• Фон: Дымчатый крем (#</w:t>
      </w:r>
      <w:r w:rsidR="006055B9">
        <w:t>FFF</w:t>
      </w:r>
      <w:r w:rsidRPr="008F52B8" w:rsidR="006055B9">
        <w:rPr>
          <w:lang w:val="ru-RU"/>
        </w:rPr>
        <w:t>0</w:t>
      </w:r>
      <w:r w:rsidR="006055B9">
        <w:t>E</w:t>
      </w:r>
      <w:r w:rsidRPr="008F52B8" w:rsidR="006055B9">
        <w:rPr>
          <w:lang w:val="ru-RU"/>
        </w:rPr>
        <w:t>1)</w:t>
      </w:r>
      <w:r w:rsidRPr="008F52B8" w:rsidR="006055B9">
        <w:rPr>
          <w:lang w:val="ru-RU"/>
        </w:rPr>
        <w:br/>
      </w:r>
      <w:r w:rsidRPr="008F52B8" w:rsidR="006055B9">
        <w:rPr>
          <w:lang w:val="ru-RU"/>
        </w:rPr>
        <w:t>• Текст: Угольный чёрный (#2</w:t>
      </w:r>
      <w:r w:rsidR="006055B9">
        <w:t>B</w:t>
      </w:r>
      <w:r w:rsidRPr="008F52B8" w:rsidR="006055B9">
        <w:rPr>
          <w:lang w:val="ru-RU"/>
        </w:rPr>
        <w:t>1</w:t>
      </w:r>
      <w:r w:rsidR="006055B9">
        <w:t>B</w:t>
      </w:r>
      <w:r w:rsidRPr="008F52B8" w:rsidR="006055B9">
        <w:rPr>
          <w:lang w:val="ru-RU"/>
        </w:rPr>
        <w:t>1</w:t>
      </w:r>
      <w:r w:rsidR="006055B9">
        <w:t>B</w:t>
      </w:r>
      <w:r w:rsidRPr="008F52B8" w:rsidR="006055B9">
        <w:rPr>
          <w:lang w:val="ru-RU"/>
        </w:rPr>
        <w:t>)</w:t>
      </w:r>
    </w:p>
    <w:sectPr w:rsidRPr="008F52B8" w:rsidR="00727AB4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29030418">
    <w:abstractNumId w:val="8"/>
  </w:num>
  <w:num w:numId="2" w16cid:durableId="1033648672">
    <w:abstractNumId w:val="6"/>
  </w:num>
  <w:num w:numId="3" w16cid:durableId="1113286481">
    <w:abstractNumId w:val="5"/>
  </w:num>
  <w:num w:numId="4" w16cid:durableId="2047562339">
    <w:abstractNumId w:val="4"/>
  </w:num>
  <w:num w:numId="5" w16cid:durableId="1943681846">
    <w:abstractNumId w:val="7"/>
  </w:num>
  <w:num w:numId="6" w16cid:durableId="960309637">
    <w:abstractNumId w:val="3"/>
  </w:num>
  <w:num w:numId="7" w16cid:durableId="1738898957">
    <w:abstractNumId w:val="2"/>
  </w:num>
  <w:num w:numId="8" w16cid:durableId="250508800">
    <w:abstractNumId w:val="1"/>
  </w:num>
  <w:num w:numId="9" w16cid:durableId="117592364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06A"/>
    <w:rsid w:val="0015074B"/>
    <w:rsid w:val="001F4EBD"/>
    <w:rsid w:val="0029639D"/>
    <w:rsid w:val="002E2ADC"/>
    <w:rsid w:val="00321778"/>
    <w:rsid w:val="00326F90"/>
    <w:rsid w:val="0038767F"/>
    <w:rsid w:val="003E3A83"/>
    <w:rsid w:val="003E4E60"/>
    <w:rsid w:val="005E6187"/>
    <w:rsid w:val="005F5EF0"/>
    <w:rsid w:val="006055B9"/>
    <w:rsid w:val="00727AB4"/>
    <w:rsid w:val="008223E7"/>
    <w:rsid w:val="008D6ADA"/>
    <w:rsid w:val="008E4443"/>
    <w:rsid w:val="008F52B8"/>
    <w:rsid w:val="00990D63"/>
    <w:rsid w:val="00A52957"/>
    <w:rsid w:val="00AA1D8D"/>
    <w:rsid w:val="00B05E74"/>
    <w:rsid w:val="00B1238D"/>
    <w:rsid w:val="00B47730"/>
    <w:rsid w:val="00B65A6B"/>
    <w:rsid w:val="00CB0664"/>
    <w:rsid w:val="00CB5E98"/>
    <w:rsid w:val="00CF25FE"/>
    <w:rsid w:val="00E5682E"/>
    <w:rsid w:val="00ED3442"/>
    <w:rsid w:val="00ED7402"/>
    <w:rsid w:val="00F54677"/>
    <w:rsid w:val="00F98259"/>
    <w:rsid w:val="00FC693F"/>
    <w:rsid w:val="482FC23C"/>
    <w:rsid w:val="5B424EDD"/>
    <w:rsid w:val="7DD7B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4D38FE"/>
  <w14:defaultImageDpi w14:val="300"/>
  <w15:docId w15:val="{019C5385-BB75-4499-819B-61E92B701F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81A74671B96478E056CDBEB77AA0F" ma:contentTypeVersion="14" ma:contentTypeDescription="Create a new document." ma:contentTypeScope="" ma:versionID="a75ffd6095af4bea0b0a9432d8413ec0">
  <xsd:schema xmlns:xsd="http://www.w3.org/2001/XMLSchema" xmlns:xs="http://www.w3.org/2001/XMLSchema" xmlns:p="http://schemas.microsoft.com/office/2006/metadata/properties" xmlns:ns3="d286d251-71aa-48a9-82cd-51a920e7d89f" xmlns:ns4="7fa4ba80-3fcb-40b8-97f6-9de8cdd73c0d" targetNamespace="http://schemas.microsoft.com/office/2006/metadata/properties" ma:root="true" ma:fieldsID="2e4e1dd900afebef3296e7baf262c345" ns3:_="" ns4:_="">
    <xsd:import namespace="d286d251-71aa-48a9-82cd-51a920e7d89f"/>
    <xsd:import namespace="7fa4ba80-3fcb-40b8-97f6-9de8cdd73c0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6d251-71aa-48a9-82cd-51a920e7d89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4ba80-3fcb-40b8-97f6-9de8cdd73c0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86d251-71aa-48a9-82cd-51a920e7d89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DB7FBB-4A4E-4143-AA0F-F328333A7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6d251-71aa-48a9-82cd-51a920e7d89f"/>
    <ds:schemaRef ds:uri="7fa4ba80-3fcb-40b8-97f6-9de8cdd73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92F729-E572-40F2-B247-1E7099DD8B57}">
  <ds:schemaRefs>
    <ds:schemaRef ds:uri="http://schemas.microsoft.com/office/2006/metadata/properties"/>
    <ds:schemaRef ds:uri="d286d251-71aa-48a9-82cd-51a920e7d89f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7fa4ba80-3fcb-40b8-97f6-9de8cdd73c0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8D9BFB5-C8E9-4180-91F4-14C156413A0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Gaabriel Zachar</lastModifiedBy>
  <revision>14</revision>
  <dcterms:created xsi:type="dcterms:W3CDTF">2025-04-11T09:54:00.0000000Z</dcterms:created>
  <dcterms:modified xsi:type="dcterms:W3CDTF">2025-04-28T09:21:13.4694381Z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0x0101004A081A74671B96478E056CDBEB77AA0F</vt:lpwstr>
  </property>
</Properties>
</file>